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Ojera Charity Faith</w:t>
      </w:r>
    </w:p>
    <w:p>
      <w:r>
        <w:t>Software Engineering Student | Frontend Developer (JavaScript, Vue.js)</w:t>
      </w:r>
    </w:p>
    <w:p>
      <w:r>
        <w:t>📍 Kampala, Uganda | 📧 faeojera@gmail.com | 📱 0773 177056</w:t>
      </w:r>
    </w:p>
    <w:p>
      <w:r>
        <w:t>🔗 https://github.com/charityfae | 🔗 https://linkedin.com/in/your-profile</w:t>
      </w:r>
    </w:p>
    <w:p>
      <w:pPr>
        <w:pStyle w:val="Heading2"/>
      </w:pPr>
      <w:r>
        <w:t>Professional Summary</w:t>
      </w:r>
    </w:p>
    <w:p>
      <w:r>
        <w:t>Motivated and detail-oriented Software Engineering student at Refactory Academy with hands-on experience in JavaScript, Vue.js, Node.js, and MongoDB. Passionate about frontend development and building user-friendly, responsive web applications. Strong in teamwork, communication, and problem-solving, with a drive to learn and grow in the tech industry.</w:t>
      </w:r>
    </w:p>
    <w:p>
      <w:pPr>
        <w:pStyle w:val="Heading2"/>
      </w:pPr>
      <w:r>
        <w:t>Technical Skills</w:t>
      </w:r>
    </w:p>
    <w:p>
      <w:r>
        <w:t>• Languages: JavaScript, HTML, CSS</w:t>
      </w:r>
    </w:p>
    <w:p>
      <w:r>
        <w:t>• Frameworks &amp; Libraries: Vue.js, Node.js, Express.js</w:t>
      </w:r>
    </w:p>
    <w:p>
      <w:r>
        <w:t>• Tools &amp; Platforms: Git, GitHub, MongoDB, Vite</w:t>
      </w:r>
    </w:p>
    <w:p>
      <w:r>
        <w:t>• Soft Skills: Teamwork, Communication, Adaptability, Critical Thinking</w:t>
      </w:r>
    </w:p>
    <w:p>
      <w:pPr>
        <w:pStyle w:val="Heading2"/>
      </w:pPr>
      <w:r>
        <w:t>Education</w:t>
      </w:r>
    </w:p>
    <w:p>
      <w:r>
        <w:t>Refactory Academy — Kampala, Uganda</w:t>
        <w:br/>
        <w:t>Software Engineering Program</w:t>
        <w:br/>
        <w:t>Expected Completion: [Month, Year]</w:t>
      </w:r>
    </w:p>
    <w:p>
      <w:r>
        <w:t>• Completed intensive coursework in JavaScript, frontend development, and backend integration.</w:t>
      </w:r>
    </w:p>
    <w:p>
      <w:pPr>
        <w:pStyle w:val="Heading2"/>
      </w:pPr>
      <w:r>
        <w:t>Projects</w:t>
      </w:r>
    </w:p>
    <w:p>
      <w:r>
        <w:t>KGL Produce Management System</w:t>
      </w:r>
    </w:p>
    <w:p>
      <w:r>
        <w:t>• Developed a full-stack web application using Vue.js (frontend) and Node.js with MongoDB (backend).</w:t>
        <w:br/>
        <w:t>• Implemented features like authentication, produce gallery, payments, notifications, and credit sales monitoring.</w:t>
      </w:r>
    </w:p>
    <w:p>
      <w:pPr>
        <w:pStyle w:val="Heading2"/>
      </w:pPr>
      <w:r>
        <w:t>Certification</w:t>
      </w:r>
    </w:p>
    <w:p>
      <w:r>
        <w:t>• Certificate in Software Engineering with JavaScript – Refactory Academy</w:t>
      </w:r>
    </w:p>
    <w:p>
      <w:pPr>
        <w:pStyle w:val="Heading2"/>
      </w:pPr>
      <w:r>
        <w:t>References</w:t>
      </w:r>
    </w:p>
    <w:p>
      <w:r>
        <w:t>Available upon request.</w:t>
      </w:r>
    </w:p>
    <w:p>
      <w:pPr>
        <w:pStyle w:val="Heading2"/>
      </w:pPr>
      <w:r>
        <w:t>Coursework &amp; Skills Acquired</w:t>
      </w:r>
    </w:p>
    <w:p>
      <w:r>
        <w:t>• Project Development</w:t>
      </w:r>
    </w:p>
    <w:p>
      <w:r>
        <w:t>• Research &amp; Critical Thinking</w:t>
      </w:r>
    </w:p>
    <w:p>
      <w:r>
        <w:t>• JavaScript</w:t>
      </w:r>
    </w:p>
    <w:p>
      <w:r>
        <w:t>• Business Communication</w:t>
      </w:r>
    </w:p>
    <w:p>
      <w:r>
        <w:t>• React</w:t>
      </w:r>
    </w:p>
    <w:p>
      <w:r>
        <w:t>• Project Management</w:t>
      </w:r>
    </w:p>
    <w:p>
      <w:r>
        <w:t>• Leadership</w:t>
      </w:r>
    </w:p>
    <w:p>
      <w:r>
        <w:t>• HTML/CSS3/GIT</w:t>
      </w:r>
    </w:p>
    <w:p>
      <w:r>
        <w:t>• Human-Centered Design</w:t>
      </w:r>
    </w:p>
    <w:p>
      <w:r>
        <w:t>• Debugging</w:t>
      </w:r>
    </w:p>
    <w:p>
      <w:r>
        <w:t>• Software Security</w:t>
      </w:r>
    </w:p>
    <w:p>
      <w:r>
        <w:t>• Agile Methodologies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